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ShopEZ: One-Stop Shop for Online Purchases – Project Documentation</w:t>
      </w:r>
    </w:p>
    <w:p>
      <w:pPr>
        <w:pStyle w:val="Heading1"/>
      </w:pPr>
      <w:r>
        <w:t>1. Project Title</w:t>
      </w:r>
    </w:p>
    <w:p>
      <w:r>
        <w:t>ShopEZ: One-Stop Shop for Online Purchases</w:t>
      </w:r>
    </w:p>
    <w:p>
      <w:pPr>
        <w:pStyle w:val="Heading1"/>
      </w:pPr>
      <w:r>
        <w:t>2. Abstract / Overview</w:t>
      </w:r>
    </w:p>
    <w:p>
      <w:r>
        <w:t>ShopEZ is a full-stack e-commerce web application designed to provide users with a seamless online shopping experience. The platform allows customers to browse products, add them to a cart, place orders, and make payments. It also includes an admin panel for managing products, orders, and users.</w:t>
      </w:r>
    </w:p>
    <w:p>
      <w:pPr>
        <w:pStyle w:val="Heading1"/>
      </w:pPr>
      <w:r>
        <w:t>3. Objectives</w:t>
      </w:r>
    </w:p>
    <w:p>
      <w:r>
        <w:t>- Build a user-friendly and secure online shopping platform.</w:t>
      </w:r>
    </w:p>
    <w:p>
      <w:r>
        <w:t>- Implement core e-commerce features (cart, orders, payments).</w:t>
      </w:r>
    </w:p>
    <w:p>
      <w:r>
        <w:t>- Provide admin features for store management.</w:t>
      </w:r>
    </w:p>
    <w:p>
      <w:r>
        <w:t>- Use modern web technologies (MERN stack).</w:t>
      </w:r>
    </w:p>
    <w:p>
      <w:pPr>
        <w:pStyle w:val="Heading1"/>
      </w:pPr>
      <w:r>
        <w:t>4. Technologies Used</w:t>
      </w:r>
    </w:p>
    <w:p>
      <w:r>
        <w:t>Frontend: React.js, HTML5, CSS3, JavaScript</w:t>
      </w:r>
    </w:p>
    <w:p>
      <w:r>
        <w:t>Backend: Node.js, Express.js</w:t>
      </w:r>
    </w:p>
    <w:p>
      <w:r>
        <w:t>Database: MongoDB</w:t>
      </w:r>
    </w:p>
    <w:p>
      <w:r>
        <w:t>Tools &amp; Platforms: GitHub, VS Code, Postman, Vercel/Render/Netlify</w:t>
      </w:r>
    </w:p>
    <w:p>
      <w:r>
        <w:t>Authentication: JWT (JSON Web Token)</w:t>
      </w:r>
    </w:p>
    <w:p>
      <w:pPr>
        <w:pStyle w:val="Heading1"/>
      </w:pPr>
      <w:r>
        <w:t>5. System Architecture</w:t>
      </w:r>
    </w:p>
    <w:p>
      <w:r>
        <w:t>- Frontend (React.js): Handles UI/UX, routing, and API calls.</w:t>
      </w:r>
    </w:p>
    <w:p>
      <w:r>
        <w:t>- Backend (Node.js + Express): Provides RESTful APIs, handles business logic.</w:t>
      </w:r>
    </w:p>
    <w:p>
      <w:r>
        <w:t>- Database (MongoDB): Stores product data, user data, orders.</w:t>
      </w:r>
    </w:p>
    <w:p>
      <w:r>
        <w:t>- Authentication: Uses JWT for user sessions and role-based access.</w:t>
      </w:r>
    </w:p>
    <w:p>
      <w:pPr>
        <w:pStyle w:val="Heading1"/>
      </w:pPr>
      <w:r>
        <w:t>6. Modules</w:t>
      </w:r>
    </w:p>
    <w:p>
      <w:r>
        <w:t>a. User Module:</w:t>
      </w:r>
    </w:p>
    <w:p>
      <w:r>
        <w:t>- Signup / Login</w:t>
      </w:r>
    </w:p>
    <w:p>
      <w:r>
        <w:t>- Browse Products</w:t>
      </w:r>
    </w:p>
    <w:p>
      <w:r>
        <w:t>- Search &amp; Filter</w:t>
      </w:r>
    </w:p>
    <w:p>
      <w:r>
        <w:t>- Add to Cart</w:t>
      </w:r>
    </w:p>
    <w:p>
      <w:r>
        <w:t>- Place Orders</w:t>
      </w:r>
    </w:p>
    <w:p/>
    <w:p>
      <w:r>
        <w:t>b. Admin Module:</w:t>
      </w:r>
    </w:p>
    <w:p>
      <w:r>
        <w:t>- Login</w:t>
      </w:r>
    </w:p>
    <w:p>
      <w:r>
        <w:t>- Add/Edit/Delete Products</w:t>
      </w:r>
    </w:p>
    <w:p>
      <w:r>
        <w:t>- View &amp; Manage Orders</w:t>
      </w:r>
    </w:p>
    <w:p>
      <w:r>
        <w:t>- View Registered Users</w:t>
      </w:r>
    </w:p>
    <w:p>
      <w:pPr>
        <w:pStyle w:val="Heading1"/>
      </w:pPr>
      <w:r>
        <w:t>7. Features</w:t>
      </w:r>
    </w:p>
    <w:p>
      <w:r>
        <w:t>- 🛒 Product Listing</w:t>
      </w:r>
    </w:p>
    <w:p>
      <w:r>
        <w:t>- 🔍 Search &amp; Filters</w:t>
      </w:r>
    </w:p>
    <w:p>
      <w:r>
        <w:t>- 🧾 Cart &amp; Checkout</w:t>
      </w:r>
    </w:p>
    <w:p>
      <w:r>
        <w:t>- 💳 Payment Gateway Integration (Mock/Real)</w:t>
      </w:r>
    </w:p>
    <w:p>
      <w:r>
        <w:t>- 🔐 Secure Authentication</w:t>
      </w:r>
    </w:p>
    <w:p>
      <w:r>
        <w:t>- 📊 Admin Dashboard</w:t>
      </w:r>
    </w:p>
    <w:p>
      <w:pPr>
        <w:pStyle w:val="Heading1"/>
      </w:pPr>
      <w:r>
        <w:t>8. Screenshots</w:t>
      </w:r>
    </w:p>
    <w:p>
      <w:r>
        <w:t>(You can paste your UI screenshots here or add them as attachments if making a report)</w:t>
      </w:r>
    </w:p>
    <w:p>
      <w:pPr>
        <w:pStyle w:val="Heading1"/>
      </w:pPr>
      <w:r>
        <w:t>9. Installation Instructions</w:t>
      </w:r>
    </w:p>
    <w:p>
      <w:r>
        <w:t>```bash</w:t>
      </w:r>
    </w:p>
    <w:p>
      <w:r>
        <w:t># Clone the repository</w:t>
      </w:r>
    </w:p>
    <w:p>
      <w:r>
        <w:t>git clone https://github.com/ganeshNaidu432ECE/ShopEZ-One-Stop-Shop-for-Online-Purchases.git</w:t>
      </w:r>
    </w:p>
    <w:p>
      <w:r>
        <w:t>cd ShopEZ-One-Stop-Shop-for-Online-Purchases</w:t>
      </w:r>
    </w:p>
    <w:p/>
    <w:p>
      <w:r>
        <w:t># For Backend</w:t>
      </w:r>
    </w:p>
    <w:p>
      <w:r>
        <w:t>cd backend</w:t>
      </w:r>
    </w:p>
    <w:p>
      <w:r>
        <w:t>npm install</w:t>
      </w:r>
    </w:p>
    <w:p>
      <w:r>
        <w:t>npm start</w:t>
      </w:r>
    </w:p>
    <w:p/>
    <w:p>
      <w:r>
        <w:t># For Frontend</w:t>
      </w:r>
    </w:p>
    <w:p>
      <w:r>
        <w:t>cd frontend</w:t>
      </w:r>
    </w:p>
    <w:p>
      <w:r>
        <w:t>npm install</w:t>
      </w:r>
    </w:p>
    <w:p>
      <w:r>
        <w:t>npm start</w:t>
      </w:r>
    </w:p>
    <w:p>
      <w:r>
        <w:t>```</w:t>
      </w:r>
    </w:p>
    <w:p>
      <w:pPr>
        <w:pStyle w:val="Heading1"/>
      </w:pPr>
      <w:r>
        <w:t>10. Future Enhancements</w:t>
      </w:r>
    </w:p>
    <w:p>
      <w:r>
        <w:t>- Real-time chat support</w:t>
      </w:r>
    </w:p>
    <w:p>
      <w:r>
        <w:t>- Wishlist and product reviews</w:t>
      </w:r>
    </w:p>
    <w:p>
      <w:r>
        <w:t>- Personalized recommendations</w:t>
      </w:r>
    </w:p>
    <w:p>
      <w:r>
        <w:t>- PWA (Progressive Web App) support</w:t>
      </w:r>
    </w:p>
    <w:p>
      <w:pPr>
        <w:pStyle w:val="Heading1"/>
      </w:pPr>
      <w:r>
        <w:t>11. Conclusion</w:t>
      </w:r>
    </w:p>
    <w:p>
      <w:r>
        <w:t>ShopEZ demonstrates how a complete e-commerce platform can be built using the MERN stack. It covers essential shopping functions and lays a strong foundation for further development and enhancements.</w:t>
      </w:r>
    </w:p>
    <w:p>
      <w:pPr>
        <w:pStyle w:val="Heading1"/>
      </w:pPr>
      <w:r>
        <w:t>12. References</w:t>
      </w:r>
    </w:p>
    <w:p>
      <w:r>
        <w:t>- GitHub Repository – ShopEZ: https://github.com/ganeshNaidu432ECE/ShopEZ-One-Stop-Shop-for-Online-Purchases/tree/main</w:t>
      </w:r>
    </w:p>
    <w:p>
      <w:r>
        <w:t>- React Documentation: https://reactjs.org</w:t>
      </w:r>
    </w:p>
    <w:p>
      <w:r>
        <w:t>- Node.js Documentation: https://nodejs.org</w:t>
      </w:r>
    </w:p>
    <w:p>
      <w:r>
        <w:t>- MongoDB Documentation: https://www.mongodb.com/docs</w:t>
      </w:r>
    </w:p>
    <w:p>
      <w:r>
        <w:t>- JWT Introduction: https://jwt.io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